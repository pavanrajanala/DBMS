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4B41C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24283E26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36E50821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0B75A90B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3BE2B050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3C1A60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170BB54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67.8pt;margin-top:4.9pt;height:17.4pt;width:109.8pt;z-index:251659264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3C1A60A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170BB543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92B213"/>
    <w:p w14:paraId="50C6418B">
      <w:pPr>
        <w:jc w:val="center"/>
      </w:pPr>
      <w:r>
        <w:t>Academic Year: 2025–2026</w:t>
      </w:r>
    </w:p>
    <w:p w14:paraId="60CD45A4">
      <w:pPr>
        <w:jc w:val="center"/>
      </w:pPr>
      <w:r>
        <w:t>SUMMER SEMESTER -SS2526</w:t>
      </w:r>
    </w:p>
    <w:p w14:paraId="3DF594BF">
      <w:r>
        <w:br w:type="textWrapping"/>
      </w:r>
      <w:r>
        <w:t>Course Code</w:t>
      </w:r>
      <w:r>
        <w:tab/>
      </w:r>
      <w:r>
        <w:t>: 10211CS207</w:t>
      </w:r>
    </w:p>
    <w:p w14:paraId="11583A02">
      <w:r>
        <w:t>Course Name</w:t>
      </w:r>
      <w:r>
        <w:tab/>
      </w:r>
      <w:r>
        <w:t>: Database Management Systems</w:t>
      </w:r>
    </w:p>
    <w:p w14:paraId="00B6114F">
      <w:r>
        <w:t>Slot No</w:t>
      </w:r>
      <w:r>
        <w:tab/>
      </w:r>
      <w:r>
        <w:t>: S</w:t>
      </w:r>
      <w:r>
        <w:rPr>
          <w:rFonts w:hint="default"/>
          <w:lang w:val="en-US"/>
        </w:rPr>
        <w:t>6L15</w:t>
      </w:r>
      <w:r>
        <w:br w:type="textWrapping"/>
      </w:r>
    </w:p>
    <w:p w14:paraId="63C2A81D">
      <w:pPr>
        <w:pStyle w:val="37"/>
      </w:pPr>
      <w:r>
        <w:t>DBMS TASK - 6 REPORT</w:t>
      </w:r>
    </w:p>
    <w:p w14:paraId="3DB84504">
      <w:r>
        <w:rPr>
          <w:sz w:val="28"/>
          <w:szCs w:val="24"/>
        </w:rPr>
        <w:t>Title: Procedures, Functions And Loops</w:t>
      </w:r>
      <w:r>
        <w:br w:type="textWrapping"/>
      </w:r>
    </w:p>
    <w:p w14:paraId="613C7FA5">
      <w:r>
        <w:t>Submitted by:</w:t>
      </w:r>
      <w:r>
        <w:br w:type="textWrapping"/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77E25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3" w:type="dxa"/>
          </w:tcPr>
          <w:p w14:paraId="68F9CAE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51EB258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450BFC7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14:paraId="514C9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40BF4E3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VTU2</w:t>
            </w:r>
            <w:r>
              <w:rPr>
                <w:rFonts w:hint="default"/>
                <w:lang w:val="en-US"/>
              </w:rPr>
              <w:t>8669</w:t>
            </w:r>
          </w:p>
        </w:tc>
        <w:tc>
          <w:tcPr>
            <w:tcW w:w="2468" w:type="dxa"/>
            <w:vAlign w:val="bottom"/>
          </w:tcPr>
          <w:p w14:paraId="062959F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24UECS</w:t>
            </w:r>
            <w:r>
              <w:rPr>
                <w:rFonts w:hint="default"/>
                <w:lang w:val="en-US"/>
              </w:rPr>
              <w:t>1349</w:t>
            </w:r>
          </w:p>
        </w:tc>
        <w:tc>
          <w:tcPr>
            <w:tcW w:w="4809" w:type="dxa"/>
            <w:vAlign w:val="bottom"/>
          </w:tcPr>
          <w:p w14:paraId="7B6E4B5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 P N V S SUDHEER</w:t>
            </w:r>
            <w:bookmarkStart w:id="0" w:name="_GoBack"/>
            <w:bookmarkEnd w:id="0"/>
          </w:p>
        </w:tc>
      </w:tr>
    </w:tbl>
    <w:p w14:paraId="0274EFE7">
      <w:r>
        <w:br w:type="textWrapping"/>
      </w:r>
    </w:p>
    <w:p w14:paraId="5B241016">
      <w:r>
        <w:br w:type="textWrapping"/>
      </w:r>
    </w:p>
    <w:p w14:paraId="118A0B6B">
      <w:r>
        <w:br w:type="page"/>
      </w:r>
    </w:p>
    <w:p w14:paraId="77E4AFCE">
      <w:pPr>
        <w:ind w:right="117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TASK</w:t>
      </w:r>
      <w:r>
        <w:rPr>
          <w:rFonts w:ascii="Times New Roman" w:hAnsi="Times New Roman" w:cs="Times New Roman"/>
          <w:b/>
          <w:spacing w:val="-3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6: Procedures,</w:t>
      </w:r>
      <w:r>
        <w:rPr>
          <w:rFonts w:ascii="Times New Roman" w:hAnsi="Times New Roman" w:cs="Times New Roman"/>
          <w:b/>
          <w:spacing w:val="-1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Function</w:t>
      </w:r>
      <w:r>
        <w:rPr>
          <w:rFonts w:ascii="Times New Roman" w:hAnsi="Times New Roman" w:cs="Times New Roman"/>
          <w:b/>
          <w:spacing w:val="1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and Loops</w:t>
      </w:r>
    </w:p>
    <w:p w14:paraId="1B396AEC">
      <w:pPr>
        <w:ind w:right="117"/>
        <w:rPr>
          <w:rFonts w:ascii="Times New Roman" w:hAnsi="Times New Roman" w:cs="Times New Roman"/>
          <w:b/>
          <w:szCs w:val="24"/>
        </w:rPr>
      </w:pPr>
    </w:p>
    <w:p w14:paraId="04C7A798">
      <w:pPr>
        <w:pStyle w:val="13"/>
        <w:spacing w:line="244" w:lineRule="auto"/>
      </w:pPr>
      <w:r>
        <w:rPr>
          <w:b/>
        </w:rPr>
        <w:t xml:space="preserve">Aim: </w:t>
      </w:r>
      <w:r>
        <w:t>To write a programming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PL/SQL</w:t>
      </w:r>
      <w:r>
        <w:rPr>
          <w:spacing w:val="6"/>
        </w:rPr>
        <w:t xml:space="preserve"> </w:t>
      </w:r>
      <w:r>
        <w:t>Procedures,</w:t>
      </w:r>
      <w:r>
        <w:rPr>
          <w:spacing w:val="6"/>
        </w:rPr>
        <w:t xml:space="preserve"> </w:t>
      </w:r>
      <w:r>
        <w:t>Functions</w:t>
      </w:r>
      <w:r>
        <w:rPr>
          <w:spacing w:val="1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loops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theory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business</w:t>
      </w:r>
      <w:r>
        <w:rPr>
          <w:spacing w:val="-57"/>
        </w:rPr>
        <w:t xml:space="preserve"> </w:t>
      </w:r>
      <w:r>
        <w:t>scenarios like.</w:t>
      </w:r>
    </w:p>
    <w:p w14:paraId="7A752D1C">
      <w:pPr>
        <w:pStyle w:val="144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Write a PL/SQL block that calculates the average age of players and displays the result.</w:t>
      </w:r>
    </w:p>
    <w:p w14:paraId="7C508287">
      <w:pPr>
        <w:pStyle w:val="144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Write a PL/SQL block that inserts a new player record into the Player table.</w:t>
      </w:r>
    </w:p>
    <w:p w14:paraId="37AC82E2">
      <w:pPr>
        <w:pStyle w:val="144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create a function that returns the total number of teams in a particular Cricket Board.</w:t>
      </w:r>
    </w:p>
    <w:p w14:paraId="7025EC18">
      <w:pPr>
        <w:pStyle w:val="144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write a non-recursive PL/SQL procedure to retrieve even-numbered PlayerIDs registered for any tournament.</w:t>
      </w:r>
    </w:p>
    <w:p w14:paraId="79DF464F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</w:p>
    <w:p w14:paraId="05992CA1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Write a PL/SQL block that calculates the average age of players and displays the result.</w:t>
      </w:r>
    </w:p>
    <w:p w14:paraId="6051CD91">
      <w:pPr>
        <w:pStyle w:val="13"/>
        <w:spacing w:line="273" w:lineRule="exact"/>
        <w:ind w:left="900"/>
      </w:pPr>
      <w:r>
        <w:t>DECLARE</w:t>
      </w:r>
    </w:p>
    <w:p w14:paraId="3D480C8B">
      <w:pPr>
        <w:pStyle w:val="13"/>
        <w:spacing w:line="273" w:lineRule="exact"/>
        <w:ind w:left="900"/>
      </w:pPr>
      <w:r>
        <w:t xml:space="preserve">    total_age NUMBER := 0;</w:t>
      </w:r>
    </w:p>
    <w:p w14:paraId="1015F44F">
      <w:pPr>
        <w:pStyle w:val="13"/>
        <w:spacing w:line="273" w:lineRule="exact"/>
        <w:ind w:left="900"/>
      </w:pPr>
      <w:r>
        <w:t xml:space="preserve">    num_players NUMBER := 0;</w:t>
      </w:r>
    </w:p>
    <w:p w14:paraId="354A3CF0">
      <w:pPr>
        <w:pStyle w:val="13"/>
        <w:spacing w:line="273" w:lineRule="exact"/>
        <w:ind w:left="900"/>
      </w:pPr>
      <w:r>
        <w:t xml:space="preserve">    avg_age NUMBER := 0;</w:t>
      </w:r>
    </w:p>
    <w:p w14:paraId="7C108C8A">
      <w:pPr>
        <w:pStyle w:val="13"/>
        <w:spacing w:line="273" w:lineRule="exact"/>
        <w:ind w:left="900"/>
      </w:pPr>
      <w:r>
        <w:t>BEGIN</w:t>
      </w:r>
    </w:p>
    <w:p w14:paraId="21EC83AB">
      <w:pPr>
        <w:pStyle w:val="13"/>
        <w:spacing w:line="273" w:lineRule="exact"/>
        <w:ind w:left="900"/>
      </w:pPr>
      <w:r>
        <w:t xml:space="preserve">    -- Using a cursor to loop through all players</w:t>
      </w:r>
    </w:p>
    <w:p w14:paraId="09840294">
      <w:pPr>
        <w:pStyle w:val="13"/>
        <w:spacing w:line="273" w:lineRule="exact"/>
        <w:ind w:left="900"/>
      </w:pPr>
      <w:r>
        <w:t xml:space="preserve">    FOR player_rec IN (SELECT Age FROM Player) LOOP</w:t>
      </w:r>
    </w:p>
    <w:p w14:paraId="286397DF">
      <w:pPr>
        <w:pStyle w:val="13"/>
        <w:spacing w:line="273" w:lineRule="exact"/>
        <w:ind w:left="900"/>
      </w:pPr>
      <w:r>
        <w:t xml:space="preserve">        total_age := total_age + player_rec.Age; -- Summing up the ages</w:t>
      </w:r>
    </w:p>
    <w:p w14:paraId="0FC61105">
      <w:pPr>
        <w:pStyle w:val="13"/>
        <w:spacing w:line="273" w:lineRule="exact"/>
        <w:ind w:left="900"/>
      </w:pPr>
      <w:r>
        <w:t xml:space="preserve">        num_players := num_players + 1; -- Counting the number of players</w:t>
      </w:r>
    </w:p>
    <w:p w14:paraId="3C879979">
      <w:pPr>
        <w:pStyle w:val="13"/>
        <w:spacing w:line="273" w:lineRule="exact"/>
        <w:ind w:left="900"/>
      </w:pPr>
      <w:r>
        <w:t xml:space="preserve">    END LOOP;</w:t>
      </w:r>
    </w:p>
    <w:p w14:paraId="39179AB0">
      <w:pPr>
        <w:pStyle w:val="13"/>
        <w:spacing w:line="273" w:lineRule="exact"/>
        <w:ind w:left="900"/>
      </w:pPr>
    </w:p>
    <w:p w14:paraId="599622B5">
      <w:pPr>
        <w:pStyle w:val="13"/>
        <w:spacing w:line="273" w:lineRule="exact"/>
        <w:ind w:left="900"/>
      </w:pPr>
      <w:r>
        <w:t xml:space="preserve">    -- Calculating the average age</w:t>
      </w:r>
    </w:p>
    <w:p w14:paraId="6FBE729C">
      <w:pPr>
        <w:pStyle w:val="13"/>
        <w:spacing w:line="273" w:lineRule="exact"/>
        <w:ind w:left="900"/>
      </w:pPr>
      <w:r>
        <w:t xml:space="preserve">    IF num_players &gt; 0 THEN</w:t>
      </w:r>
    </w:p>
    <w:p w14:paraId="783FCA59">
      <w:pPr>
        <w:pStyle w:val="13"/>
        <w:spacing w:line="273" w:lineRule="exact"/>
        <w:ind w:left="900"/>
      </w:pPr>
      <w:r>
        <w:t xml:space="preserve">        avg_age := total_age / num_players;</w:t>
      </w:r>
    </w:p>
    <w:p w14:paraId="4242A5F4">
      <w:pPr>
        <w:pStyle w:val="13"/>
        <w:spacing w:line="273" w:lineRule="exact"/>
        <w:ind w:left="900"/>
      </w:pPr>
      <w:r>
        <w:t xml:space="preserve">    END IF;</w:t>
      </w:r>
    </w:p>
    <w:p w14:paraId="11E55198">
      <w:pPr>
        <w:pStyle w:val="13"/>
        <w:spacing w:line="273" w:lineRule="exact"/>
        <w:ind w:left="900"/>
      </w:pPr>
    </w:p>
    <w:p w14:paraId="2577E06E">
      <w:pPr>
        <w:pStyle w:val="13"/>
        <w:spacing w:line="273" w:lineRule="exact"/>
        <w:ind w:left="900"/>
      </w:pPr>
      <w:r>
        <w:t xml:space="preserve">    -- Displaying the result</w:t>
      </w:r>
    </w:p>
    <w:p w14:paraId="02E995E2">
      <w:pPr>
        <w:pStyle w:val="13"/>
        <w:spacing w:line="273" w:lineRule="exact"/>
        <w:ind w:left="900"/>
      </w:pPr>
      <w:r>
        <w:t xml:space="preserve">    DBMS_OUTPUT.PUT_LINE('Total Players: ' || num_players);</w:t>
      </w:r>
    </w:p>
    <w:p w14:paraId="5627C23C">
      <w:pPr>
        <w:pStyle w:val="13"/>
        <w:spacing w:line="273" w:lineRule="exact"/>
        <w:ind w:left="900"/>
      </w:pPr>
      <w:r>
        <w:t xml:space="preserve">    DBMS_OUTPUT.PUT_LINE('Total Age: ' || total_age);</w:t>
      </w:r>
    </w:p>
    <w:p w14:paraId="4E536E69">
      <w:pPr>
        <w:pStyle w:val="13"/>
        <w:spacing w:line="273" w:lineRule="exact"/>
        <w:ind w:left="900"/>
      </w:pPr>
      <w:r>
        <w:t xml:space="preserve">    DBMS_OUTPUT.PUT_LINE('Average Age: ' || ceil(avg_age));</w:t>
      </w:r>
    </w:p>
    <w:p w14:paraId="71BF913A">
      <w:pPr>
        <w:tabs>
          <w:tab w:val="left" w:pos="901"/>
        </w:tabs>
        <w:ind w:left="900"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5D334B2A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13D77615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Total Players: 14</w:t>
      </w:r>
    </w:p>
    <w:p w14:paraId="4BD9C5B7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Total Age: 342</w:t>
      </w:r>
    </w:p>
    <w:p w14:paraId="7C82DF42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Average Age: 24</w:t>
      </w:r>
    </w:p>
    <w:p w14:paraId="43BBE8C1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Write a PL/SQL block that inserts a new player record into the Player table.</w:t>
      </w:r>
    </w:p>
    <w:p w14:paraId="1ADCFEAB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DECLARE</w:t>
      </w:r>
    </w:p>
    <w:p w14:paraId="2B22B5B2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v_PlayerID VARCHAR(6) := '&amp;Playerid'; -- You can generate a unique PlayerID as needed</w:t>
      </w:r>
    </w:p>
    <w:p w14:paraId="6DA143C1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v_TeamID VARCHAR(10) := '&amp;TEAMID'; -- Replace with the actual TeamID</w:t>
      </w:r>
    </w:p>
    <w:p w14:paraId="5EB138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v_FName VARCHAR(30) := '&amp;Fname';</w:t>
      </w:r>
    </w:p>
    <w:p w14:paraId="4FBE3FA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v_LName VARCHAR(30) := '&amp;Lname';</w:t>
      </w:r>
    </w:p>
    <w:p w14:paraId="509BBEFB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v_Age NUMBER(5,2) := &amp;age;</w:t>
      </w:r>
    </w:p>
    <w:p w14:paraId="01FA8592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v_DateofBirth DATE := TO_DATE('&amp;DOB', 'DD-Mon-YYYY'); -- Replace with the actual DateofBirth</w:t>
      </w:r>
    </w:p>
    <w:p w14:paraId="02E2D21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v_PlayingRole VARCHAR(25) := '&amp;PlayingRole';</w:t>
      </w:r>
    </w:p>
    <w:p w14:paraId="52A34C1F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v_email VARCHAR(40) := '&amp;email';</w:t>
      </w:r>
    </w:p>
    <w:p w14:paraId="5DAC2AD4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v_contact_no NUMBER := &amp;phone; -- Replace with the actual contact number</w:t>
      </w:r>
    </w:p>
    <w:p w14:paraId="30F3FCF4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v_batting varchar(10) := '&amp;batting';</w:t>
      </w:r>
    </w:p>
    <w:p w14:paraId="1B3BF2BC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v_bowling varchar(10) := '&amp;bowling';</w:t>
      </w:r>
    </w:p>
    <w:p w14:paraId="65DBE4D2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FE633EA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INSERT INTO Player (PlayerID, TeamID, FName, LName, Age, DateofBirth, PlayingRole, email, contact_no, batting, bowling)</w:t>
      </w:r>
    </w:p>
    <w:p w14:paraId="7D6279DC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VALUES (v_PlayerID, v_TeamID, v_FName, v_LName, v_Age, v_DateofBirth, v_PlayingRole, v_email, v_contact_no, v_batting, v_bowling);</w:t>
      </w:r>
    </w:p>
    <w:p w14:paraId="45E9F5AA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COMMIT;</w:t>
      </w:r>
    </w:p>
    <w:p w14:paraId="3B8267A1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DBMS_OUTPUT.PUT_LINE('Player record inserted successfully.');</w:t>
      </w:r>
    </w:p>
    <w:p w14:paraId="14CE6268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EXCEPTION</w:t>
      </w:r>
    </w:p>
    <w:p w14:paraId="4CA1FE3B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WHEN OTHERS THEN</w:t>
      </w:r>
    </w:p>
    <w:p w14:paraId="7DA2FE1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DBMS_OUTPUT.PUT_LINE('Error: ' || SQLERRM);</w:t>
      </w:r>
    </w:p>
    <w:p w14:paraId="70FA9E55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ROLLBACK;</w:t>
      </w:r>
    </w:p>
    <w:p w14:paraId="599904F5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5E60225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2913313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PlayerID: 676</w:t>
      </w:r>
    </w:p>
    <w:p w14:paraId="6052CB63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TeamID: CCB01</w:t>
      </w:r>
    </w:p>
    <w:p w14:paraId="635183B5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FName: Rahul</w:t>
      </w:r>
    </w:p>
    <w:p w14:paraId="4936A26D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LName: Sharma</w:t>
      </w:r>
    </w:p>
    <w:p w14:paraId="50020A1C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Age: 23</w:t>
      </w:r>
    </w:p>
    <w:p w14:paraId="794ABE31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DateofBirth: 17-07-1999</w:t>
      </w:r>
    </w:p>
    <w:p w14:paraId="436F5ED4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PlayingRole: AllRounder</w:t>
      </w:r>
    </w:p>
    <w:p w14:paraId="2295BCC4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email: rahulsharma@gmail.com</w:t>
      </w:r>
    </w:p>
    <w:p w14:paraId="65776532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Contact_no: 9797181815</w:t>
      </w:r>
    </w:p>
    <w:p w14:paraId="30721FA2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</w:p>
    <w:p w14:paraId="253455FB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Player record inserted successfully.</w:t>
      </w:r>
    </w:p>
    <w:p w14:paraId="63D346A3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PL/SQL procedure successfully completed.</w:t>
      </w:r>
    </w:p>
    <w:p w14:paraId="3B49CDDB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196B20F4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3DDBF4AD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To create a function that returns the total number of teams in a particular Cricket Board.</w:t>
      </w:r>
    </w:p>
    <w:p w14:paraId="3A4667F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CREATE OR REPLACE FUNCTION GetTotalTeamsInBoard(BoardID1 VARCHAR2) RETURN NUMBER IS</w:t>
      </w:r>
    </w:p>
    <w:p w14:paraId="3A103844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v_TotalTeams NUMBER := 0;</w:t>
      </w:r>
    </w:p>
    <w:p w14:paraId="1B4B5D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53B89B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SELECT COUNT(*) INTO v_TotalTeams FROM Team WHERE BoardID = BoardID1;</w:t>
      </w:r>
    </w:p>
    <w:p w14:paraId="481FEF1A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RETURN v_TotalTeams;</w:t>
      </w:r>
    </w:p>
    <w:p w14:paraId="0C24915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EXCEPTION</w:t>
      </w:r>
    </w:p>
    <w:p w14:paraId="71E76DDF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WHEN NO_DATA_FOUND THEN</w:t>
      </w:r>
    </w:p>
    <w:p w14:paraId="566EEC9C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-- Handle the case when the board doesn't exist or has no teams</w:t>
      </w:r>
    </w:p>
    <w:p w14:paraId="78780C6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RETURN 0;</w:t>
      </w:r>
    </w:p>
    <w:p w14:paraId="30802B8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WHEN OTHERS THEN</w:t>
      </w:r>
    </w:p>
    <w:p w14:paraId="401198F4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-- Handle other exceptions as needed</w:t>
      </w:r>
    </w:p>
    <w:p w14:paraId="7E259F1B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RETURN -1; -- Return a negative value to indicate an error</w:t>
      </w:r>
    </w:p>
    <w:p w14:paraId="0455C02E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 GetTotalTeamsInBoard;</w:t>
      </w:r>
    </w:p>
    <w:p w14:paraId="68BA5171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4ED346C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Function successfully created.</w:t>
      </w:r>
    </w:p>
    <w:p w14:paraId="1A4E0067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SQL&gt; </w:t>
      </w:r>
    </w:p>
    <w:p w14:paraId="3D72424A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Declare</w:t>
      </w:r>
    </w:p>
    <w:p w14:paraId="6365E6AD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Res number;</w:t>
      </w:r>
    </w:p>
    <w:p w14:paraId="574F53DD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19511709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res:= GetTotalTeamsInBoard('BID01');</w:t>
      </w:r>
    </w:p>
    <w:p w14:paraId="56ED6E43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DBMS_OUTPUT.PUT_LINE('No of teams:  '||res);</w:t>
      </w:r>
    </w:p>
    <w:p w14:paraId="6DABF0CE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78420153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1739BBF9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>No of teams: 2</w:t>
      </w:r>
    </w:p>
    <w:p w14:paraId="1CED0BD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To write a non-recursive PL/SQL procedure to retrieve even-numbered PlayerIDs registered for any tournament.</w:t>
      </w:r>
    </w:p>
    <w:p w14:paraId="4CEAE18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CREATE OR REPLACE PROCEDURE GetEvenNumberedPlayerIDs IS</w:t>
      </w:r>
    </w:p>
    <w:p w14:paraId="69DC113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A8DB59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FOR player_rec IN ( SELECT PlayerID FROM Player WHERE MOD(TO_NUMBER(PlayerID), 2) = 0)     </w:t>
      </w:r>
    </w:p>
    <w:p w14:paraId="697C1B5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LOOP</w:t>
      </w:r>
    </w:p>
    <w:p w14:paraId="5931253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DBMS_OUTPUT.PUT_LINE('Even-Numbered PlayerID: ' || player_rec.PlayerID);</w:t>
      </w:r>
    </w:p>
    <w:p w14:paraId="4D6D24D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END LOOP;</w:t>
      </w:r>
    </w:p>
    <w:p w14:paraId="6F2C1E7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 GetEvenNumberedPlayerIDs;</w:t>
      </w:r>
    </w:p>
    <w:p w14:paraId="0A9A399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59A10949">
      <w:pPr>
        <w:rPr>
          <w:rFonts w:ascii="Times New Roman" w:hAnsi="Times New Roman" w:cs="Times New Roman"/>
          <w:szCs w:val="24"/>
        </w:rPr>
      </w:pPr>
    </w:p>
    <w:p w14:paraId="11EE19C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EXEC GetEvenNumberedPlayerIDs;</w:t>
      </w:r>
    </w:p>
    <w:p w14:paraId="765F9C1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102</w:t>
      </w:r>
    </w:p>
    <w:p w14:paraId="4CF506E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12</w:t>
      </w:r>
    </w:p>
    <w:p w14:paraId="6F16F49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18</w:t>
      </w:r>
    </w:p>
    <w:p w14:paraId="5EB1CD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2</w:t>
      </w:r>
    </w:p>
    <w:p w14:paraId="6616115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62</w:t>
      </w:r>
    </w:p>
    <w:p w14:paraId="77A35D7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66</w:t>
      </w:r>
    </w:p>
    <w:p w14:paraId="51448C0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676</w:t>
      </w:r>
    </w:p>
    <w:p w14:paraId="4DBD73A9">
      <w:pPr>
        <w:rPr>
          <w:rFonts w:ascii="Times New Roman" w:hAnsi="Times New Roman" w:cs="Times New Roman"/>
          <w:szCs w:val="24"/>
        </w:rPr>
      </w:pPr>
    </w:p>
    <w:p w14:paraId="780B09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PL/SQL procedure successfully completed.</w:t>
      </w:r>
    </w:p>
    <w:p w14:paraId="5A702F20">
      <w:pPr>
        <w:rPr>
          <w:rFonts w:ascii="Times New Roman" w:hAnsi="Times New Roman" w:cs="Times New Roman"/>
          <w:szCs w:val="24"/>
        </w:rPr>
      </w:pPr>
    </w:p>
    <w:p w14:paraId="1CCCD756">
      <w:pPr>
        <w:rPr>
          <w:rFonts w:ascii="Times New Roman" w:hAnsi="Times New Roman" w:cs="Times New Roman"/>
          <w:szCs w:val="24"/>
        </w:rPr>
      </w:pPr>
    </w:p>
    <w:p w14:paraId="04EC83A6">
      <w:pPr>
        <w:rPr>
          <w:rFonts w:ascii="Times New Roman" w:hAnsi="Times New Roman" w:cs="Times New Roman"/>
          <w:b/>
          <w:szCs w:val="24"/>
        </w:rPr>
      </w:pPr>
    </w:p>
    <w:p w14:paraId="41BF9B55">
      <w:pPr>
        <w:rPr>
          <w:rFonts w:ascii="Times New Roman" w:hAnsi="Times New Roman" w:cs="Times New Roman"/>
          <w:b/>
          <w:szCs w:val="24"/>
        </w:rPr>
      </w:pPr>
    </w:p>
    <w:p w14:paraId="766D0572">
      <w:pPr>
        <w:rPr>
          <w:rFonts w:ascii="Times New Roman" w:hAnsi="Times New Roman" w:cs="Times New Roman"/>
          <w:b/>
          <w:szCs w:val="24"/>
        </w:rPr>
      </w:pPr>
    </w:p>
    <w:p w14:paraId="1FE7483C">
      <w:pPr>
        <w:rPr>
          <w:rFonts w:ascii="Times New Roman" w:hAnsi="Times New Roman" w:cs="Times New Roman"/>
          <w:b/>
          <w:szCs w:val="24"/>
        </w:rPr>
      </w:pPr>
    </w:p>
    <w:p w14:paraId="2F7F7E48">
      <w:pPr>
        <w:rPr>
          <w:rFonts w:ascii="Times New Roman" w:hAnsi="Times New Roman" w:cs="Times New Roman"/>
          <w:b/>
          <w:szCs w:val="24"/>
        </w:rPr>
      </w:pPr>
    </w:p>
    <w:p w14:paraId="796DC99E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Result:</w:t>
      </w:r>
    </w:p>
    <w:p w14:paraId="03DCA844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Thus the PL/SQL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Procedures,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Functions</w:t>
      </w:r>
      <w:r>
        <w:rPr>
          <w:rFonts w:ascii="Times New Roman" w:hAnsi="Times New Roman" w:cs="Times New Roman"/>
          <w:spacing w:val="14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loops</w:t>
      </w:r>
      <w:r>
        <w:rPr>
          <w:rFonts w:ascii="Times New Roman" w:hAnsi="Times New Roman" w:cs="Times New Roman"/>
          <w:spacing w:val="8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on</w:t>
      </w:r>
      <w:r>
        <w:rPr>
          <w:rFonts w:ascii="Times New Roman" w:hAnsi="Times New Roman" w:cs="Times New Roman"/>
          <w:spacing w:val="7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Number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theory</w:t>
      </w:r>
      <w:r>
        <w:rPr>
          <w:rFonts w:ascii="Times New Roman" w:hAnsi="Times New Roman" w:cs="Times New Roman"/>
          <w:spacing w:val="12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pacing w:val="15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business</w:t>
      </w:r>
      <w:r>
        <w:rPr>
          <w:rFonts w:ascii="Times New Roman" w:hAnsi="Times New Roman" w:cs="Times New Roman"/>
          <w:spacing w:val="-57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scenarios experiment was successfully completed and results are verified.</w:t>
      </w:r>
    </w:p>
    <w:p w14:paraId="432FE18A">
      <w:pPr>
        <w:rPr>
          <w:rFonts w:ascii="Times New Roman" w:hAnsi="Times New Roman" w:cs="Times New Roman"/>
          <w:sz w:val="28"/>
          <w:szCs w:val="28"/>
        </w:rPr>
      </w:pP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874E35">
    <w:pPr>
      <w:pStyle w:val="18"/>
    </w:pPr>
    <w:r>
      <w:rPr>
        <w:color w:val="4F81BD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92D222A"/>
    <w:multiLevelType w:val="multilevel"/>
    <w:tmpl w:val="092D222A"/>
    <w:lvl w:ilvl="0" w:tentative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80" w:hanging="360"/>
      </w:pPr>
    </w:lvl>
    <w:lvl w:ilvl="2" w:tentative="0">
      <w:start w:val="1"/>
      <w:numFmt w:val="lowerRoman"/>
      <w:lvlText w:val="%3."/>
      <w:lvlJc w:val="right"/>
      <w:pPr>
        <w:ind w:left="2700" w:hanging="180"/>
      </w:pPr>
    </w:lvl>
    <w:lvl w:ilvl="3" w:tentative="0">
      <w:start w:val="1"/>
      <w:numFmt w:val="decimal"/>
      <w:lvlText w:val="%4."/>
      <w:lvlJc w:val="left"/>
      <w:pPr>
        <w:ind w:left="3420" w:hanging="360"/>
      </w:pPr>
    </w:lvl>
    <w:lvl w:ilvl="4" w:tentative="0">
      <w:start w:val="1"/>
      <w:numFmt w:val="lowerLetter"/>
      <w:lvlText w:val="%5."/>
      <w:lvlJc w:val="left"/>
      <w:pPr>
        <w:ind w:left="4140" w:hanging="360"/>
      </w:pPr>
    </w:lvl>
    <w:lvl w:ilvl="5" w:tentative="0">
      <w:start w:val="1"/>
      <w:numFmt w:val="lowerRoman"/>
      <w:lvlText w:val="%6."/>
      <w:lvlJc w:val="right"/>
      <w:pPr>
        <w:ind w:left="4860" w:hanging="180"/>
      </w:pPr>
    </w:lvl>
    <w:lvl w:ilvl="6" w:tentative="0">
      <w:start w:val="1"/>
      <w:numFmt w:val="decimal"/>
      <w:lvlText w:val="%7."/>
      <w:lvlJc w:val="left"/>
      <w:pPr>
        <w:ind w:left="5580" w:hanging="360"/>
      </w:pPr>
    </w:lvl>
    <w:lvl w:ilvl="7" w:tentative="0">
      <w:start w:val="1"/>
      <w:numFmt w:val="lowerLetter"/>
      <w:lvlText w:val="%8."/>
      <w:lvlJc w:val="left"/>
      <w:pPr>
        <w:ind w:left="6300" w:hanging="360"/>
      </w:pPr>
    </w:lvl>
    <w:lvl w:ilvl="8" w:tentative="0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2E0"/>
    <w:rsid w:val="000B1002"/>
    <w:rsid w:val="000D551C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D2FFC"/>
    <w:rsid w:val="004565D5"/>
    <w:rsid w:val="00464F39"/>
    <w:rsid w:val="00515698"/>
    <w:rsid w:val="006411F2"/>
    <w:rsid w:val="006C335B"/>
    <w:rsid w:val="006F1245"/>
    <w:rsid w:val="007B7D2A"/>
    <w:rsid w:val="008262CD"/>
    <w:rsid w:val="00826549"/>
    <w:rsid w:val="008A4592"/>
    <w:rsid w:val="00925FC8"/>
    <w:rsid w:val="00AA1D8D"/>
    <w:rsid w:val="00B47730"/>
    <w:rsid w:val="00BB738A"/>
    <w:rsid w:val="00C03072"/>
    <w:rsid w:val="00C24503"/>
    <w:rsid w:val="00C666A9"/>
    <w:rsid w:val="00CB0664"/>
    <w:rsid w:val="00CC6BF4"/>
    <w:rsid w:val="00DB553D"/>
    <w:rsid w:val="00DB6A2D"/>
    <w:rsid w:val="00DD1E60"/>
    <w:rsid w:val="00E42476"/>
    <w:rsid w:val="00F41827"/>
    <w:rsid w:val="00FC693F"/>
    <w:rsid w:val="00FD7D44"/>
    <w:rsid w:val="02643130"/>
    <w:rsid w:val="17F12646"/>
    <w:rsid w:val="1C174926"/>
    <w:rsid w:val="4AFB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3">
    <w:name w:val="Normal (Web)"/>
    <w:basedOn w:val="1"/>
    <w:semiHidden/>
    <w:unhideWhenUsed/>
    <w:qFormat/>
    <w:uiPriority w:val="99"/>
    <w:rPr>
      <w:rFonts w:ascii="Times New Roman" w:hAnsi="Times New Roman" w:cs="Times New Roman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735</Words>
  <Characters>4194</Characters>
  <Lines>34</Lines>
  <Paragraphs>9</Paragraphs>
  <TotalTime>0</TotalTime>
  <ScaleCrop>false</ScaleCrop>
  <LinksUpToDate>false</LinksUpToDate>
  <CharactersWithSpaces>4920</CharactersWithSpaces>
  <Application>WPS Office_12.2.0.23147_F1E327BC-269C-435d-A152-05C5408002CA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2025-10-10T16:05:00Z</dcterms:created>
  <dc:creator>python-docx</dc:creator>
  <dc:description>generated by python-docx</dc:description>
  <cp:lastModifiedBy>Admin</cp:lastModifiedBy>
  <cp:lastPrinted>2025-10-15T00:45:00Z</cp:lastPrinted>
  <dcterms:modified xsi:type="dcterms:W3CDTF">2025-10-28T08:41:45Z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2057-12.2.0.23147</vt:lpwstr>
  </property>
  <property fmtid="{D5CDD505-2E9C-101B-9397-08002B2CF9AE}" pid="3" name="ICV">
    <vt:lpwstr>736EC3847F8F4C02B97071C780B14745_13</vt:lpwstr>
  </property>
</Properties>
</file>